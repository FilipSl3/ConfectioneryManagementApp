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22D62" w14:textId="77777777" w:rsidR="00936EFF" w:rsidRPr="00D85BDD" w:rsidRDefault="00000000">
      <w:pPr>
        <w:pStyle w:val="Tytu"/>
        <w:rPr>
          <w:lang w:val="pl-PL"/>
        </w:rPr>
      </w:pPr>
      <w:r w:rsidRPr="00D85BDD">
        <w:rPr>
          <w:lang w:val="pl-PL"/>
        </w:rPr>
        <w:t xml:space="preserve">Instrukcja obsługi – </w:t>
      </w:r>
      <w:proofErr w:type="spellStart"/>
      <w:r w:rsidRPr="00D85BDD">
        <w:rPr>
          <w:lang w:val="pl-PL"/>
        </w:rPr>
        <w:t>Confectionery</w:t>
      </w:r>
      <w:proofErr w:type="spellEnd"/>
      <w:r w:rsidRPr="00D85BDD">
        <w:rPr>
          <w:lang w:val="pl-PL"/>
        </w:rPr>
        <w:t xml:space="preserve"> Management </w:t>
      </w:r>
      <w:proofErr w:type="spellStart"/>
      <w:r w:rsidRPr="00D85BDD">
        <w:rPr>
          <w:lang w:val="pl-PL"/>
        </w:rPr>
        <w:t>App</w:t>
      </w:r>
      <w:proofErr w:type="spellEnd"/>
    </w:p>
    <w:p w14:paraId="1ED407D5" w14:textId="77777777" w:rsidR="00936EFF" w:rsidRPr="00D85BDD" w:rsidRDefault="00000000">
      <w:pPr>
        <w:pStyle w:val="Nagwek1"/>
        <w:rPr>
          <w:lang w:val="pl-PL"/>
        </w:rPr>
      </w:pPr>
      <w:r w:rsidRPr="00D85BDD">
        <w:rPr>
          <w:lang w:val="pl-PL"/>
        </w:rPr>
        <w:t>1. Wprowadzenie</w:t>
      </w:r>
    </w:p>
    <w:p w14:paraId="473D3A57" w14:textId="77777777" w:rsidR="00936EFF" w:rsidRPr="00D85BDD" w:rsidRDefault="00000000">
      <w:pPr>
        <w:rPr>
          <w:lang w:val="pl-PL"/>
        </w:rPr>
      </w:pPr>
      <w:r w:rsidRPr="00D85BDD">
        <w:rPr>
          <w:lang w:val="pl-PL"/>
        </w:rPr>
        <w:t xml:space="preserve">Aplikacja </w:t>
      </w:r>
      <w:proofErr w:type="spellStart"/>
      <w:r w:rsidRPr="00D85BDD">
        <w:rPr>
          <w:lang w:val="pl-PL"/>
        </w:rPr>
        <w:t>Confectionery</w:t>
      </w:r>
      <w:proofErr w:type="spellEnd"/>
      <w:r w:rsidRPr="00D85BDD">
        <w:rPr>
          <w:lang w:val="pl-PL"/>
        </w:rPr>
        <w:t xml:space="preserve"> Management </w:t>
      </w:r>
      <w:proofErr w:type="spellStart"/>
      <w:r w:rsidRPr="00D85BDD">
        <w:rPr>
          <w:lang w:val="pl-PL"/>
        </w:rPr>
        <w:t>App</w:t>
      </w:r>
      <w:proofErr w:type="spellEnd"/>
      <w:r w:rsidRPr="00D85BDD">
        <w:rPr>
          <w:lang w:val="pl-PL"/>
        </w:rPr>
        <w:t xml:space="preserve"> została stworzona z myślą o usprawnieniu procesu przyjmowania i zarządzania zamówieniami w cukierni. Umożliwia szybkie dodawanie, przeglądanie, edytowanie i usuwanie zamówień klientów, a także generuje zestawienia potrzebnych składników oraz ilości zamówionych produktów.</w:t>
      </w:r>
      <w:r w:rsidRPr="00D85BDD">
        <w:rPr>
          <w:lang w:val="pl-PL"/>
        </w:rPr>
        <w:br/>
      </w:r>
      <w:r w:rsidRPr="00D85BDD">
        <w:rPr>
          <w:lang w:val="pl-PL"/>
        </w:rPr>
        <w:br/>
        <w:t>System został zaprojektowany z uwzględnieniem prostoty obsługi, a jednocześnie oferuje funkcje przydatne w codziennej pracy, takie jak:</w:t>
      </w:r>
      <w:r w:rsidRPr="00D85BDD">
        <w:rPr>
          <w:lang w:val="pl-PL"/>
        </w:rPr>
        <w:br/>
        <w:t>- filtrowanie zamówień po dacie i nazwisku klienta,</w:t>
      </w:r>
      <w:r w:rsidRPr="00D85BDD">
        <w:rPr>
          <w:lang w:val="pl-PL"/>
        </w:rPr>
        <w:br/>
        <w:t>- domyślny zakres dat (dzisiejszy dzień + 7 dni),</w:t>
      </w:r>
      <w:r w:rsidRPr="00D85BDD">
        <w:rPr>
          <w:lang w:val="pl-PL"/>
        </w:rPr>
        <w:br/>
        <w:t>- walidacja wprowadzanych danych (różne zasady zależnie od zawartości zamówienia),</w:t>
      </w:r>
      <w:r w:rsidRPr="00D85BDD">
        <w:rPr>
          <w:lang w:val="pl-PL"/>
        </w:rPr>
        <w:br/>
        <w:t>- dynamiczne usuwanie zamówień bez przeładowania strony (AJAX).</w:t>
      </w:r>
      <w:r w:rsidRPr="00D85BDD">
        <w:rPr>
          <w:lang w:val="pl-PL"/>
        </w:rPr>
        <w:br/>
      </w:r>
      <w:r w:rsidRPr="00D85BDD">
        <w:rPr>
          <w:lang w:val="pl-PL"/>
        </w:rPr>
        <w:br/>
        <w:t>Instrukcja zawiera opis poszczególnych funkcji, sposób ich użycia oraz wskazówki postępowania w przypadku sytuacji nietypowych — tzw. przypadków brzegowych.</w:t>
      </w:r>
      <w:r w:rsidRPr="00D85BDD">
        <w:rPr>
          <w:lang w:val="pl-PL"/>
        </w:rPr>
        <w:br/>
      </w:r>
    </w:p>
    <w:p w14:paraId="12F3EBC8" w14:textId="77777777" w:rsidR="00D85BDD" w:rsidRDefault="00D85B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l-PL"/>
        </w:rPr>
      </w:pPr>
      <w:r>
        <w:rPr>
          <w:lang w:val="pl-PL"/>
        </w:rPr>
        <w:br w:type="page"/>
      </w:r>
    </w:p>
    <w:p w14:paraId="32A918C5" w14:textId="77777777" w:rsidR="00936EFF" w:rsidRDefault="00000000">
      <w:pPr>
        <w:pStyle w:val="Nagwek1"/>
        <w:rPr>
          <w:lang w:val="pl-PL"/>
        </w:rPr>
      </w:pPr>
      <w:r w:rsidRPr="00D85BDD">
        <w:rPr>
          <w:lang w:val="pl-PL"/>
        </w:rPr>
        <w:lastRenderedPageBreak/>
        <w:t>2. Tworzenie zamówienia</w:t>
      </w:r>
    </w:p>
    <w:p w14:paraId="1C28117D" w14:textId="77777777" w:rsidR="00D85BDD" w:rsidRPr="00D85BDD" w:rsidRDefault="00D85BDD" w:rsidP="00D85BDD">
      <w:pPr>
        <w:rPr>
          <w:lang w:val="pl-PL"/>
        </w:rPr>
      </w:pPr>
      <w:r w:rsidRPr="000E38E9">
        <w:rPr>
          <w:noProof/>
          <w:sz w:val="28"/>
          <w:szCs w:val="28"/>
        </w:rPr>
        <w:drawing>
          <wp:inline distT="0" distB="0" distL="0" distR="0" wp14:anchorId="4F1F8AFE" wp14:editId="08240838">
            <wp:extent cx="3970020" cy="2752582"/>
            <wp:effectExtent l="0" t="0" r="0" b="0"/>
            <wp:docPr id="210712431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2431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499" cy="27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ACAB" w14:textId="77777777" w:rsidR="00936EFF" w:rsidRPr="00D85BDD" w:rsidRDefault="00000000">
      <w:pPr>
        <w:pStyle w:val="Nagwek2"/>
        <w:rPr>
          <w:lang w:val="pl-PL"/>
        </w:rPr>
      </w:pPr>
      <w:r w:rsidRPr="00D85BDD">
        <w:rPr>
          <w:lang w:val="pl-PL"/>
        </w:rPr>
        <w:t>a. Wprowadzanie danych</w:t>
      </w:r>
    </w:p>
    <w:p w14:paraId="0174082C" w14:textId="77777777" w:rsidR="00936EFF" w:rsidRPr="00D85BDD" w:rsidRDefault="00000000">
      <w:pPr>
        <w:rPr>
          <w:lang w:val="pl-PL"/>
        </w:rPr>
      </w:pPr>
      <w:r w:rsidRPr="00D85BDD">
        <w:rPr>
          <w:lang w:val="pl-PL"/>
        </w:rPr>
        <w:t>W formularzu należy wpisać następujące dane:</w:t>
      </w:r>
      <w:r w:rsidRPr="00D85BDD">
        <w:rPr>
          <w:lang w:val="pl-PL"/>
        </w:rPr>
        <w:br/>
        <w:t>- Imię i nazwisko klienta</w:t>
      </w:r>
      <w:r w:rsidRPr="00D85BDD">
        <w:rPr>
          <w:lang w:val="pl-PL"/>
        </w:rPr>
        <w:br/>
        <w:t>- Numer telefonu (w poprawnym formacie)</w:t>
      </w:r>
      <w:r w:rsidRPr="00D85BDD">
        <w:rPr>
          <w:lang w:val="pl-PL"/>
        </w:rPr>
        <w:br/>
        <w:t>- Datę odbioru zamówienia</w:t>
      </w:r>
      <w:r w:rsidRPr="00D85BDD">
        <w:rPr>
          <w:lang w:val="pl-PL"/>
        </w:rPr>
        <w:br/>
        <w:t>- Wybrać zamówione ciasta oraz torty</w:t>
      </w:r>
      <w:r w:rsidRPr="00D85BDD">
        <w:rPr>
          <w:lang w:val="pl-PL"/>
        </w:rPr>
        <w:br/>
        <w:t>- Jeśli zamawiany jest tort – obowiązkowo należy uzupełnić pole „Opis dekoracji”</w:t>
      </w:r>
      <w:r w:rsidRPr="00D85BDD">
        <w:rPr>
          <w:lang w:val="pl-PL"/>
        </w:rPr>
        <w:br/>
        <w:t>Po poprawnym uzupełnieniu danych kliknij przycisk „Zapisz”.</w:t>
      </w:r>
    </w:p>
    <w:p w14:paraId="5B6A309D" w14:textId="77777777" w:rsidR="00936EFF" w:rsidRPr="00D85BDD" w:rsidRDefault="00000000">
      <w:pPr>
        <w:pStyle w:val="Nagwek2"/>
        <w:rPr>
          <w:lang w:val="pl-PL"/>
        </w:rPr>
      </w:pPr>
      <w:r w:rsidRPr="00D85BDD">
        <w:rPr>
          <w:lang w:val="pl-PL"/>
        </w:rPr>
        <w:t>b. Przypadki brzegowe</w:t>
      </w:r>
    </w:p>
    <w:p w14:paraId="13D7CC75" w14:textId="77777777" w:rsidR="00936EFF" w:rsidRPr="00D85BDD" w:rsidRDefault="00000000">
      <w:pPr>
        <w:rPr>
          <w:lang w:val="pl-PL"/>
        </w:rPr>
      </w:pPr>
      <w:r w:rsidRPr="00D85BDD">
        <w:rPr>
          <w:lang w:val="pl-PL"/>
        </w:rPr>
        <w:t>- Jeśli nie uzupełnisz danych lub wpiszesz numer telefonu w nieprawidłowym formacie, formularz zwróci komunikat z prośbą o podanie prawidłowych danych.</w:t>
      </w:r>
      <w:r w:rsidRPr="00D85BDD">
        <w:rPr>
          <w:lang w:val="pl-PL"/>
        </w:rPr>
        <w:br/>
        <w:t>- Jeśli wybierzesz tort w zamówieniu, ale nie podasz opisu dekoracji – formularz również zwróci odpowiedni komunikat.</w:t>
      </w:r>
      <w:r w:rsidRPr="00D85BDD">
        <w:rPr>
          <w:lang w:val="pl-PL"/>
        </w:rPr>
        <w:br/>
        <w:t>- Pola wymagane oznaczone są czerwonymi komunikatami przy próbie wysłania formularza.</w:t>
      </w:r>
      <w:r w:rsidRPr="00D85BDD">
        <w:rPr>
          <w:lang w:val="pl-PL"/>
        </w:rPr>
        <w:br/>
      </w:r>
      <w:r w:rsidR="00D85BDD" w:rsidRPr="000E38E9">
        <w:rPr>
          <w:noProof/>
          <w:sz w:val="28"/>
          <w:szCs w:val="28"/>
        </w:rPr>
        <w:drawing>
          <wp:inline distT="0" distB="0" distL="0" distR="0" wp14:anchorId="695C0CEE" wp14:editId="0B68F655">
            <wp:extent cx="4375832" cy="1394460"/>
            <wp:effectExtent l="0" t="0" r="5715" b="0"/>
            <wp:docPr id="264905733" name="Obraz 1" descr="Obraz zawierający tekst, zrzut ekranu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05733" name="Obraz 1" descr="Obraz zawierający tekst, zrzut ekranu, linia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946" cy="14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BDD" w:rsidRPr="0042393F">
        <w:rPr>
          <w:noProof/>
          <w:sz w:val="28"/>
          <w:szCs w:val="28"/>
        </w:rPr>
        <w:drawing>
          <wp:inline distT="0" distB="0" distL="0" distR="0" wp14:anchorId="54BED59F" wp14:editId="38161E30">
            <wp:extent cx="4107180" cy="620694"/>
            <wp:effectExtent l="0" t="0" r="0" b="8255"/>
            <wp:docPr id="1434117609" name="Obraz 1" descr="Obraz zawierający tekst, zrzut ekranu, linia, biał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17609" name="Obraz 1" descr="Obraz zawierający tekst, zrzut ekranu, linia, biały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159" cy="6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6624" w14:textId="77777777" w:rsidR="00936EFF" w:rsidRDefault="00000000">
      <w:pPr>
        <w:pStyle w:val="Nagwek1"/>
        <w:rPr>
          <w:lang w:val="pl-PL"/>
        </w:rPr>
      </w:pPr>
      <w:r w:rsidRPr="00D85BDD">
        <w:rPr>
          <w:lang w:val="pl-PL"/>
        </w:rPr>
        <w:lastRenderedPageBreak/>
        <w:t>3. Edycja zamówienia</w:t>
      </w:r>
    </w:p>
    <w:p w14:paraId="0E1A516B" w14:textId="77777777" w:rsidR="00D85BDD" w:rsidRPr="00D85BDD" w:rsidRDefault="00D85BDD" w:rsidP="00D85BDD">
      <w:pPr>
        <w:rPr>
          <w:lang w:val="pl-PL"/>
        </w:rPr>
      </w:pPr>
      <w:r w:rsidRPr="0042393F">
        <w:rPr>
          <w:noProof/>
          <w:sz w:val="28"/>
          <w:szCs w:val="28"/>
        </w:rPr>
        <w:drawing>
          <wp:inline distT="0" distB="0" distL="0" distR="0" wp14:anchorId="4390E0B8" wp14:editId="2809BF0C">
            <wp:extent cx="5486400" cy="3810605"/>
            <wp:effectExtent l="0" t="0" r="0" b="0"/>
            <wp:docPr id="615878573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78573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1D49" w14:textId="77777777" w:rsidR="00936EFF" w:rsidRPr="00D85BDD" w:rsidRDefault="00000000">
      <w:pPr>
        <w:pStyle w:val="Nagwek2"/>
        <w:rPr>
          <w:lang w:val="pl-PL"/>
        </w:rPr>
      </w:pPr>
      <w:r w:rsidRPr="00D85BDD">
        <w:rPr>
          <w:lang w:val="pl-PL"/>
        </w:rPr>
        <w:t>a. Możliwości edycji</w:t>
      </w:r>
    </w:p>
    <w:p w14:paraId="261A41D4" w14:textId="77777777" w:rsidR="00936EFF" w:rsidRPr="00D85BDD" w:rsidRDefault="00000000">
      <w:pPr>
        <w:rPr>
          <w:lang w:val="pl-PL"/>
        </w:rPr>
      </w:pPr>
      <w:r w:rsidRPr="00D85BDD">
        <w:rPr>
          <w:lang w:val="pl-PL"/>
        </w:rPr>
        <w:t>Po kliknięciu przycisku „Edytuj” na liście zamówień otworzy się formularz, w którym można zmienić wszystkie dane istniejącego zamówienia, w tym: imię i nazwisko, telefon, datę odbioru, ciasta, torty oraz opis dekoracji.</w:t>
      </w:r>
      <w:r w:rsidRPr="00D85BDD">
        <w:rPr>
          <w:lang w:val="pl-PL"/>
        </w:rPr>
        <w:br/>
      </w:r>
    </w:p>
    <w:p w14:paraId="585C205B" w14:textId="77777777" w:rsidR="00936EFF" w:rsidRPr="00D85BDD" w:rsidRDefault="00000000">
      <w:pPr>
        <w:pStyle w:val="Nagwek2"/>
        <w:rPr>
          <w:lang w:val="pl-PL"/>
        </w:rPr>
      </w:pPr>
      <w:r w:rsidRPr="00D85BDD">
        <w:rPr>
          <w:lang w:val="pl-PL"/>
        </w:rPr>
        <w:t>b. Przypadki brzegowe</w:t>
      </w:r>
    </w:p>
    <w:p w14:paraId="615221B1" w14:textId="77777777" w:rsidR="00936EFF" w:rsidRPr="00D85BDD" w:rsidRDefault="00000000">
      <w:pPr>
        <w:rPr>
          <w:lang w:val="pl-PL"/>
        </w:rPr>
      </w:pPr>
      <w:r w:rsidRPr="00D85BDD">
        <w:rPr>
          <w:lang w:val="pl-PL"/>
        </w:rPr>
        <w:t xml:space="preserve">Formularz edycji obsługuje takie same przypadki walidacyjne jak formularz tworzenia zamówienia. </w:t>
      </w:r>
      <w:r w:rsidRPr="00D85BDD">
        <w:rPr>
          <w:lang w:val="pl-PL"/>
        </w:rPr>
        <w:br/>
        <w:t>Jeśli niepoprawnie uzupełnisz dane, zostaną one oznaczone błędem i nie będzie możliwe zapisanie zmian.</w:t>
      </w:r>
      <w:r w:rsidRPr="00D85BDD">
        <w:rPr>
          <w:lang w:val="pl-PL"/>
        </w:rPr>
        <w:br/>
      </w:r>
    </w:p>
    <w:p w14:paraId="26E36CF4" w14:textId="77777777" w:rsidR="00D85BDD" w:rsidRDefault="00D85B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l-PL"/>
        </w:rPr>
      </w:pPr>
      <w:r>
        <w:rPr>
          <w:lang w:val="pl-PL"/>
        </w:rPr>
        <w:br w:type="page"/>
      </w:r>
    </w:p>
    <w:p w14:paraId="0BB41F69" w14:textId="29A4A407" w:rsidR="00DF1796" w:rsidRPr="00D87B84" w:rsidRDefault="00D87B84">
      <w:pPr>
        <w:pStyle w:val="Nagwek1"/>
        <w:rPr>
          <w:lang w:val="pl-PL"/>
        </w:rPr>
      </w:pPr>
      <w:r>
        <w:rPr>
          <w:lang w:val="pl-PL"/>
        </w:rPr>
        <w:lastRenderedPageBreak/>
        <w:t>4</w:t>
      </w:r>
      <w:r w:rsidR="00000000" w:rsidRPr="00D87B84">
        <w:rPr>
          <w:lang w:val="pl-PL"/>
        </w:rPr>
        <w:t>. Filtrowanie i wyszukiwanie</w:t>
      </w:r>
    </w:p>
    <w:p w14:paraId="1825B791" w14:textId="77777777" w:rsidR="00DF1796" w:rsidRPr="00D87B84" w:rsidRDefault="00000000">
      <w:pPr>
        <w:pStyle w:val="Nagwek2"/>
        <w:rPr>
          <w:lang w:val="pl-PL"/>
        </w:rPr>
      </w:pPr>
      <w:r w:rsidRPr="00D87B84">
        <w:rPr>
          <w:lang w:val="pl-PL"/>
        </w:rPr>
        <w:t>a. Brak wyników</w:t>
      </w:r>
    </w:p>
    <w:p w14:paraId="7A0006E5" w14:textId="77777777" w:rsidR="00DF1796" w:rsidRPr="00D87B84" w:rsidRDefault="00000000">
      <w:pPr>
        <w:rPr>
          <w:lang w:val="pl-PL"/>
        </w:rPr>
      </w:pPr>
      <w:r w:rsidRPr="00D87B84">
        <w:rPr>
          <w:lang w:val="pl-PL"/>
        </w:rPr>
        <w:t>Opis przypadku:</w:t>
      </w:r>
      <w:r w:rsidRPr="00D87B84">
        <w:rPr>
          <w:lang w:val="pl-PL"/>
        </w:rPr>
        <w:br/>
        <w:t>Użytkownik wprowadza dane w polach filtra, ale nie pojawia się żadna pozycja na liście zamówień.</w:t>
      </w:r>
      <w:r w:rsidRPr="00D87B84">
        <w:rPr>
          <w:lang w:val="pl-PL"/>
        </w:rPr>
        <w:br/>
      </w:r>
      <w:r w:rsidRPr="00D87B84">
        <w:rPr>
          <w:lang w:val="pl-PL"/>
        </w:rPr>
        <w:br/>
        <w:t>Możliwe przyczyny:</w:t>
      </w:r>
      <w:r w:rsidRPr="00D87B84">
        <w:rPr>
          <w:lang w:val="pl-PL"/>
        </w:rPr>
        <w:br/>
        <w:t>- Nie istnieje żadne zamówienie w podanym zakresie dat.</w:t>
      </w:r>
      <w:r w:rsidRPr="00D87B84">
        <w:rPr>
          <w:lang w:val="pl-PL"/>
        </w:rPr>
        <w:br/>
        <w:t>- Wprowadzony tekst klienta nie pasuje do żadnego nazwiska.</w:t>
      </w:r>
      <w:r w:rsidRPr="00D87B84">
        <w:rPr>
          <w:lang w:val="pl-PL"/>
        </w:rPr>
        <w:br/>
        <w:t>- Filtry są poprawne, ale zamówienie zostało wcześniej usunięte lub nie zapisano zmian.</w:t>
      </w:r>
      <w:r w:rsidRPr="00D87B84">
        <w:rPr>
          <w:lang w:val="pl-PL"/>
        </w:rPr>
        <w:br/>
      </w:r>
      <w:r w:rsidRPr="00D87B84">
        <w:rPr>
          <w:lang w:val="pl-PL"/>
        </w:rPr>
        <w:br/>
        <w:t>Rozwiązanie:</w:t>
      </w:r>
      <w:r w:rsidRPr="00D87B84">
        <w:rPr>
          <w:lang w:val="pl-PL"/>
        </w:rPr>
        <w:br/>
        <w:t>- Wyczyść filtr lub zmień daty na szerszy zakres.</w:t>
      </w:r>
      <w:r w:rsidRPr="00D87B84">
        <w:rPr>
          <w:lang w:val="pl-PL"/>
        </w:rPr>
        <w:br/>
        <w:t>- Upewnij się, że zapisane zamówienie zawiera poprawne dane klienta.</w:t>
      </w:r>
      <w:r w:rsidRPr="00D87B84">
        <w:rPr>
          <w:lang w:val="pl-PL"/>
        </w:rPr>
        <w:br/>
        <w:t>- Spróbuj wpisać tylko fragment nazwiska, np. „</w:t>
      </w:r>
      <w:proofErr w:type="spellStart"/>
      <w:r w:rsidRPr="00D87B84">
        <w:rPr>
          <w:lang w:val="pl-PL"/>
        </w:rPr>
        <w:t>kow</w:t>
      </w:r>
      <w:proofErr w:type="spellEnd"/>
      <w:r w:rsidRPr="00D87B84">
        <w:rPr>
          <w:lang w:val="pl-PL"/>
        </w:rPr>
        <w:t>” zamiast „Kowalski”.</w:t>
      </w:r>
      <w:r w:rsidRPr="00D87B84">
        <w:rPr>
          <w:lang w:val="pl-PL"/>
        </w:rPr>
        <w:br/>
      </w:r>
    </w:p>
    <w:p w14:paraId="6E157B7F" w14:textId="77777777" w:rsidR="00DF1796" w:rsidRPr="00D87B84" w:rsidRDefault="00000000">
      <w:pPr>
        <w:pStyle w:val="Nagwek2"/>
        <w:rPr>
          <w:lang w:val="pl-PL"/>
        </w:rPr>
      </w:pPr>
      <w:r w:rsidRPr="00D87B84">
        <w:rPr>
          <w:lang w:val="pl-PL"/>
        </w:rPr>
        <w:t>b. Filtrowanie poza domyślnym zakresem</w:t>
      </w:r>
    </w:p>
    <w:p w14:paraId="492F9E2A" w14:textId="77777777" w:rsidR="00DF1796" w:rsidRPr="00D87B84" w:rsidRDefault="00000000">
      <w:pPr>
        <w:rPr>
          <w:lang w:val="pl-PL"/>
        </w:rPr>
      </w:pPr>
      <w:r w:rsidRPr="00D87B84">
        <w:rPr>
          <w:lang w:val="pl-PL"/>
        </w:rPr>
        <w:t>Opis przypadku:</w:t>
      </w:r>
      <w:r w:rsidRPr="00D87B84">
        <w:rPr>
          <w:lang w:val="pl-PL"/>
        </w:rPr>
        <w:br/>
        <w:t>Użytkownik zmienia zakres dat na wcześniejsze lub znacznie późniejsze niż domyślny (dziś + 7 dni), ale nie widzi rezultatów.</w:t>
      </w:r>
      <w:r w:rsidRPr="00D87B84">
        <w:rPr>
          <w:lang w:val="pl-PL"/>
        </w:rPr>
        <w:br/>
      </w:r>
      <w:r w:rsidRPr="00D87B84">
        <w:rPr>
          <w:lang w:val="pl-PL"/>
        </w:rPr>
        <w:br/>
        <w:t>Możliwe przyczyny:</w:t>
      </w:r>
      <w:r w:rsidRPr="00D87B84">
        <w:rPr>
          <w:lang w:val="pl-PL"/>
        </w:rPr>
        <w:br/>
        <w:t xml:space="preserve">- Domyślny zakres w kontrolerze nie został nadpisany przez formularz (np. brak </w:t>
      </w:r>
      <w:proofErr w:type="spellStart"/>
      <w:r w:rsidRPr="00D87B84">
        <w:rPr>
          <w:lang w:val="pl-PL"/>
        </w:rPr>
        <w:t>value</w:t>
      </w:r>
      <w:proofErr w:type="spellEnd"/>
      <w:r w:rsidRPr="00D87B84">
        <w:rPr>
          <w:lang w:val="pl-PL"/>
        </w:rPr>
        <w:t xml:space="preserve"> w &lt;</w:t>
      </w:r>
      <w:proofErr w:type="spellStart"/>
      <w:r w:rsidRPr="00D87B84">
        <w:rPr>
          <w:lang w:val="pl-PL"/>
        </w:rPr>
        <w:t>input</w:t>
      </w:r>
      <w:proofErr w:type="spellEnd"/>
      <w:r w:rsidRPr="00D87B84">
        <w:rPr>
          <w:lang w:val="pl-PL"/>
        </w:rPr>
        <w:t>&gt;).</w:t>
      </w:r>
      <w:r w:rsidRPr="00D87B84">
        <w:rPr>
          <w:lang w:val="pl-PL"/>
        </w:rPr>
        <w:br/>
        <w:t>- Dane są poprawne, ale nie istnieją zamówienia w danym przedziale.</w:t>
      </w:r>
      <w:r w:rsidRPr="00D87B84">
        <w:rPr>
          <w:lang w:val="pl-PL"/>
        </w:rPr>
        <w:br/>
        <w:t>- Użytkownik używa niewłaściwego formatu daty lub przeglądarka nie przesyła wartości (rzadki przypadek).</w:t>
      </w:r>
      <w:r w:rsidRPr="00D87B84">
        <w:rPr>
          <w:lang w:val="pl-PL"/>
        </w:rPr>
        <w:br/>
      </w:r>
      <w:r w:rsidRPr="00D87B84">
        <w:rPr>
          <w:lang w:val="pl-PL"/>
        </w:rPr>
        <w:br/>
        <w:t>Rozwiązanie:</w:t>
      </w:r>
      <w:r w:rsidRPr="00D87B84">
        <w:rPr>
          <w:lang w:val="pl-PL"/>
        </w:rPr>
        <w:br/>
        <w:t>- Upewnij się, że po wpisaniu zakresu dat pola mają ustawione wartości (czyli widoczna jest wybrana data).</w:t>
      </w:r>
      <w:r w:rsidRPr="00D87B84">
        <w:rPr>
          <w:lang w:val="pl-PL"/>
        </w:rPr>
        <w:br/>
        <w:t xml:space="preserve">- Sprawdź czy użyto formatu </w:t>
      </w:r>
      <w:proofErr w:type="spellStart"/>
      <w:r w:rsidRPr="00D87B84">
        <w:rPr>
          <w:lang w:val="pl-PL"/>
        </w:rPr>
        <w:t>yyyy</w:t>
      </w:r>
      <w:proofErr w:type="spellEnd"/>
      <w:r w:rsidRPr="00D87B84">
        <w:rPr>
          <w:lang w:val="pl-PL"/>
        </w:rPr>
        <w:t>-MM-</w:t>
      </w:r>
      <w:proofErr w:type="spellStart"/>
      <w:r w:rsidRPr="00D87B84">
        <w:rPr>
          <w:lang w:val="pl-PL"/>
        </w:rPr>
        <w:t>dd</w:t>
      </w:r>
      <w:proofErr w:type="spellEnd"/>
      <w:r w:rsidRPr="00D87B84">
        <w:rPr>
          <w:lang w:val="pl-PL"/>
        </w:rPr>
        <w:t xml:space="preserve"> (np. 2025-06-07).</w:t>
      </w:r>
      <w:r w:rsidRPr="00D87B84">
        <w:rPr>
          <w:lang w:val="pl-PL"/>
        </w:rPr>
        <w:br/>
        <w:t>- Jeśli wątpliwość budzi zakres, usuń daty całkowicie i kliknij „Filtruj”, by zobaczyć wszystkie dostępne zamówienia.</w:t>
      </w:r>
      <w:r w:rsidRPr="00D87B84">
        <w:rPr>
          <w:lang w:val="pl-PL"/>
        </w:rPr>
        <w:br/>
      </w:r>
    </w:p>
    <w:p w14:paraId="5859147F" w14:textId="77777777" w:rsidR="00D87B84" w:rsidRPr="00D87B84" w:rsidRDefault="00D87B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l-PL"/>
        </w:rPr>
      </w:pPr>
      <w:r w:rsidRPr="00D87B84">
        <w:rPr>
          <w:lang w:val="pl-PL"/>
        </w:rPr>
        <w:br w:type="page"/>
      </w:r>
    </w:p>
    <w:p w14:paraId="32313DEA" w14:textId="66D38DD1" w:rsidR="00D87B84" w:rsidRPr="00D85BDD" w:rsidRDefault="00D87B84" w:rsidP="00D87B84">
      <w:pPr>
        <w:pStyle w:val="Nagwek1"/>
        <w:rPr>
          <w:lang w:val="pl-PL"/>
        </w:rPr>
      </w:pPr>
      <w:r>
        <w:rPr>
          <w:lang w:val="pl-PL"/>
        </w:rPr>
        <w:lastRenderedPageBreak/>
        <w:t>5</w:t>
      </w:r>
      <w:r w:rsidRPr="00D85BDD">
        <w:rPr>
          <w:lang w:val="pl-PL"/>
        </w:rPr>
        <w:t>. Usuwanie zamówienia</w:t>
      </w:r>
    </w:p>
    <w:p w14:paraId="26210982" w14:textId="77777777" w:rsidR="00D87B84" w:rsidRPr="00D85BDD" w:rsidRDefault="00D87B84" w:rsidP="00D87B84">
      <w:pPr>
        <w:pStyle w:val="Nagwek2"/>
        <w:rPr>
          <w:lang w:val="pl-PL"/>
        </w:rPr>
      </w:pPr>
      <w:r w:rsidRPr="00D85BDD">
        <w:rPr>
          <w:lang w:val="pl-PL"/>
        </w:rPr>
        <w:t>a. Potwierdzenie i skutki</w:t>
      </w:r>
    </w:p>
    <w:p w14:paraId="5C768F59" w14:textId="77777777" w:rsidR="00D87B84" w:rsidRPr="00D85BDD" w:rsidRDefault="00D87B84" w:rsidP="00D87B84">
      <w:pPr>
        <w:rPr>
          <w:lang w:val="pl-PL"/>
        </w:rPr>
      </w:pPr>
      <w:r w:rsidRPr="00D85BDD">
        <w:rPr>
          <w:lang w:val="pl-PL"/>
        </w:rPr>
        <w:t>Po kliknięciu przycisku „Usuń”, system zapyta o potwierdzenie usunięcia. Jeśli potwierdzisz – zamówienie zostanie usunięte i automatycznie zniknie z listy (bez przeładowania strony).</w:t>
      </w:r>
    </w:p>
    <w:p w14:paraId="4B664257" w14:textId="77777777" w:rsidR="00D87B84" w:rsidRPr="00D85BDD" w:rsidRDefault="00D87B84" w:rsidP="00D87B84">
      <w:pPr>
        <w:pStyle w:val="Nagwek2"/>
        <w:rPr>
          <w:lang w:val="pl-PL"/>
        </w:rPr>
      </w:pPr>
      <w:r w:rsidRPr="00D85BDD">
        <w:rPr>
          <w:lang w:val="pl-PL"/>
        </w:rPr>
        <w:t>b. Przypadki brzegowe</w:t>
      </w:r>
    </w:p>
    <w:p w14:paraId="7D6BF8B5" w14:textId="03EC9FD0" w:rsidR="00D87B84" w:rsidRDefault="00D87B84" w:rsidP="00D87B84">
      <w:pPr>
        <w:rPr>
          <w:lang w:val="pl-PL"/>
        </w:rPr>
      </w:pPr>
      <w:r w:rsidRPr="00D85BDD">
        <w:rPr>
          <w:lang w:val="pl-PL"/>
        </w:rPr>
        <w:t>Jeśli klikniesz „Usuń” i:</w:t>
      </w:r>
      <w:r w:rsidRPr="00D85BDD">
        <w:rPr>
          <w:lang w:val="pl-PL"/>
        </w:rPr>
        <w:br/>
        <w:t>- zamówienie zniknie ze strony, ale po odświeżeniu nadal się wyświetla,</w:t>
      </w:r>
      <w:r w:rsidRPr="00D85BDD">
        <w:rPr>
          <w:lang w:val="pl-PL"/>
        </w:rPr>
        <w:br/>
        <w:t>- lub pojawi się błąd w konsoli przeglądarki / alert „Wystąpił błąd podczas usuwania”,</w:t>
      </w:r>
      <w:r w:rsidRPr="00D85BDD">
        <w:rPr>
          <w:lang w:val="pl-PL"/>
        </w:rPr>
        <w:br/>
        <w:t>to najprawdopodobniej wystąpił problem z połączeniem z serwerem (utrata sieci lub sesji).</w:t>
      </w:r>
      <w:r w:rsidRPr="00D85BDD">
        <w:rPr>
          <w:lang w:val="pl-PL"/>
        </w:rPr>
        <w:br/>
      </w:r>
      <w:r w:rsidRPr="00D85BDD">
        <w:rPr>
          <w:lang w:val="pl-PL"/>
        </w:rPr>
        <w:br/>
        <w:t>Rozwiązanie:</w:t>
      </w:r>
      <w:r w:rsidRPr="00D85BDD">
        <w:rPr>
          <w:lang w:val="pl-PL"/>
        </w:rPr>
        <w:br/>
        <w:t>- Sprawdź, czy masz dostęp do Internetu.</w:t>
      </w:r>
      <w:r w:rsidRPr="00D85BDD">
        <w:rPr>
          <w:lang w:val="pl-PL"/>
        </w:rPr>
        <w:br/>
        <w:t>- Upewnij się, że aplikacja jest uruchomiona i działa w tle.</w:t>
      </w:r>
      <w:r w:rsidRPr="00D85BDD">
        <w:rPr>
          <w:lang w:val="pl-PL"/>
        </w:rPr>
        <w:br/>
        <w:t>- Odśwież stronę (F5), by upewnić się, czy zmiany zostały faktycznie zapisane.</w:t>
      </w:r>
    </w:p>
    <w:p w14:paraId="42D381CE" w14:textId="47F916FB" w:rsidR="00DF1796" w:rsidRPr="00D87B84" w:rsidRDefault="00000000">
      <w:pPr>
        <w:pStyle w:val="Nagwek1"/>
        <w:rPr>
          <w:lang w:val="pl-PL"/>
        </w:rPr>
      </w:pPr>
      <w:r w:rsidRPr="00D87B84">
        <w:rPr>
          <w:lang w:val="pl-PL"/>
        </w:rPr>
        <w:t>6. Lista ciast</w:t>
      </w:r>
      <w:r w:rsidR="00D87B84">
        <w:rPr>
          <w:lang w:val="pl-PL"/>
        </w:rPr>
        <w:t>, tortów oraz</w:t>
      </w:r>
      <w:r w:rsidRPr="00D87B84">
        <w:rPr>
          <w:lang w:val="pl-PL"/>
        </w:rPr>
        <w:t xml:space="preserve"> zapotrzebowanie na składniki</w:t>
      </w:r>
    </w:p>
    <w:p w14:paraId="47279FCA" w14:textId="40ACF4AE" w:rsidR="00DF1796" w:rsidRPr="00D87B84" w:rsidRDefault="00000000">
      <w:pPr>
        <w:rPr>
          <w:lang w:val="pl-PL"/>
        </w:rPr>
      </w:pPr>
      <w:r w:rsidRPr="00D87B84">
        <w:rPr>
          <w:lang w:val="pl-PL"/>
        </w:rPr>
        <w:t>W aplikacji dostępny jest widok prezentujący zbiorcze zestawienie zamówionych ciast</w:t>
      </w:r>
      <w:r w:rsidR="00D87B84">
        <w:rPr>
          <w:lang w:val="pl-PL"/>
        </w:rPr>
        <w:t>, tortów</w:t>
      </w:r>
      <w:r w:rsidRPr="00D87B84">
        <w:rPr>
          <w:lang w:val="pl-PL"/>
        </w:rPr>
        <w:t xml:space="preserve"> oraz potrzebnych składników.</w:t>
      </w:r>
      <w:r w:rsidRPr="00D87B84">
        <w:rPr>
          <w:lang w:val="pl-PL"/>
        </w:rPr>
        <w:br/>
      </w:r>
      <w:r w:rsidRPr="00D87B84">
        <w:rPr>
          <w:lang w:val="pl-PL"/>
        </w:rPr>
        <w:br/>
        <w:t>Funkcje:</w:t>
      </w:r>
      <w:r w:rsidRPr="00D87B84">
        <w:rPr>
          <w:lang w:val="pl-PL"/>
        </w:rPr>
        <w:br/>
        <w:t xml:space="preserve">- Widok </w:t>
      </w:r>
      <w:r w:rsidR="00D87B84">
        <w:rPr>
          <w:lang w:val="pl-PL"/>
        </w:rPr>
        <w:t>Ciasta</w:t>
      </w:r>
      <w:r w:rsidRPr="00D87B84">
        <w:rPr>
          <w:lang w:val="pl-PL"/>
        </w:rPr>
        <w:t xml:space="preserve"> pozwala zobaczyć sumę zamówionych ilości ciast w wybranym zakresie dat.</w:t>
      </w:r>
      <w:r w:rsidR="00D87B84">
        <w:rPr>
          <w:lang w:val="pl-PL"/>
        </w:rPr>
        <w:br/>
      </w:r>
      <w:r w:rsidR="00D87B84" w:rsidRPr="00D87B84">
        <w:rPr>
          <w:lang w:val="pl-PL"/>
        </w:rPr>
        <w:t xml:space="preserve">- Widok </w:t>
      </w:r>
      <w:r w:rsidR="00D87B84">
        <w:rPr>
          <w:lang w:val="pl-PL"/>
        </w:rPr>
        <w:t>Torty</w:t>
      </w:r>
      <w:r w:rsidR="00D87B84" w:rsidRPr="00D87B84">
        <w:rPr>
          <w:lang w:val="pl-PL"/>
        </w:rPr>
        <w:t xml:space="preserve"> pozwala zobaczyć </w:t>
      </w:r>
      <w:r w:rsidR="00D87B84">
        <w:rPr>
          <w:lang w:val="pl-PL"/>
        </w:rPr>
        <w:t>wszystkie torty zamówione</w:t>
      </w:r>
      <w:r w:rsidR="00D87B84" w:rsidRPr="00D87B84">
        <w:rPr>
          <w:lang w:val="pl-PL"/>
        </w:rPr>
        <w:t xml:space="preserve"> w wybranym zakresie dat.</w:t>
      </w:r>
      <w:r w:rsidRPr="00D87B84">
        <w:rPr>
          <w:lang w:val="pl-PL"/>
        </w:rPr>
        <w:br/>
        <w:t xml:space="preserve">- Widok </w:t>
      </w:r>
      <w:r w:rsidR="00D87B84">
        <w:rPr>
          <w:lang w:val="pl-PL"/>
        </w:rPr>
        <w:t>Składniki</w:t>
      </w:r>
      <w:r w:rsidRPr="00D87B84">
        <w:rPr>
          <w:lang w:val="pl-PL"/>
        </w:rPr>
        <w:t xml:space="preserve"> prezentuje zapotrzebowanie na składniki potrzebne do przygotowania wszystkich zamówionych pozycji.</w:t>
      </w:r>
      <w:r w:rsidRPr="00D87B84">
        <w:rPr>
          <w:lang w:val="pl-PL"/>
        </w:rPr>
        <w:br/>
      </w:r>
      <w:r w:rsidRPr="00D87B84">
        <w:rPr>
          <w:lang w:val="pl-PL"/>
        </w:rPr>
        <w:br/>
        <w:t>Wskazówki:</w:t>
      </w:r>
      <w:r w:rsidRPr="00D87B84">
        <w:rPr>
          <w:lang w:val="pl-PL"/>
        </w:rPr>
        <w:br/>
        <w:t>- Upewnij się, że zakres dat jest poprawnie ustawiony – wpływa on na wyliczenia.</w:t>
      </w:r>
      <w:r w:rsidRPr="00D87B84">
        <w:rPr>
          <w:lang w:val="pl-PL"/>
        </w:rPr>
        <w:br/>
        <w:t>- Dane prezentowane są zgodnie z zadeklarowanymi recepturami dla każdego ciasta lub tortu.</w:t>
      </w:r>
    </w:p>
    <w:p w14:paraId="467B1E70" w14:textId="77777777" w:rsidR="00D87B84" w:rsidRDefault="00D87B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l-PL"/>
        </w:rPr>
      </w:pPr>
      <w:r>
        <w:rPr>
          <w:lang w:val="pl-PL"/>
        </w:rPr>
        <w:br w:type="page"/>
      </w:r>
    </w:p>
    <w:p w14:paraId="5629EE0F" w14:textId="18EFE6EF" w:rsidR="00DF1796" w:rsidRPr="00D87B84" w:rsidRDefault="00000000">
      <w:pPr>
        <w:pStyle w:val="Nagwek1"/>
        <w:rPr>
          <w:lang w:val="pl-PL"/>
        </w:rPr>
      </w:pPr>
      <w:r w:rsidRPr="00D87B84">
        <w:rPr>
          <w:lang w:val="pl-PL"/>
        </w:rPr>
        <w:lastRenderedPageBreak/>
        <w:t>7. Walidacja i komunikaty błędów</w:t>
      </w:r>
    </w:p>
    <w:p w14:paraId="219EA1F3" w14:textId="2932D290" w:rsidR="00DF1796" w:rsidRPr="00D87B84" w:rsidRDefault="00000000">
      <w:pPr>
        <w:rPr>
          <w:lang w:val="pl-PL"/>
        </w:rPr>
      </w:pPr>
      <w:r w:rsidRPr="00D87B84">
        <w:rPr>
          <w:lang w:val="pl-PL"/>
        </w:rPr>
        <w:t>Formularze aplikacji są walidowane zarówno po stronie serwera, jak i po stronie klienta (przeglądarki).</w:t>
      </w:r>
      <w:r w:rsidRPr="00D87B84">
        <w:rPr>
          <w:lang w:val="pl-PL"/>
        </w:rPr>
        <w:br/>
      </w:r>
      <w:r w:rsidRPr="00D87B84">
        <w:rPr>
          <w:lang w:val="pl-PL"/>
        </w:rPr>
        <w:br/>
        <w:t>Zasady walidacji:</w:t>
      </w:r>
      <w:r w:rsidRPr="00D87B84">
        <w:rPr>
          <w:lang w:val="pl-PL"/>
        </w:rPr>
        <w:br/>
        <w:t>- Imię i nazwisko oraz numer telefonu są obowiązkowe.</w:t>
      </w:r>
      <w:r w:rsidRPr="00D87B84">
        <w:rPr>
          <w:lang w:val="pl-PL"/>
        </w:rPr>
        <w:br/>
        <w:t>- Numer telefonu musi być w poprawnym formacie (</w:t>
      </w:r>
      <w:r w:rsidR="00D87B84">
        <w:rPr>
          <w:lang w:val="pl-PL"/>
        </w:rPr>
        <w:t>123456789</w:t>
      </w:r>
      <w:r w:rsidRPr="00D87B84">
        <w:rPr>
          <w:lang w:val="pl-PL"/>
        </w:rPr>
        <w:t>).</w:t>
      </w:r>
      <w:r w:rsidRPr="00D87B84">
        <w:rPr>
          <w:lang w:val="pl-PL"/>
        </w:rPr>
        <w:br/>
        <w:t>- Data odbioru nie może być pusta.</w:t>
      </w:r>
      <w:r w:rsidRPr="00D87B84">
        <w:rPr>
          <w:lang w:val="pl-PL"/>
        </w:rPr>
        <w:br/>
        <w:t>- Jeśli w zamówieniu znajduje się tort – pole „Opis dekoracji” jest obowiązkowe.</w:t>
      </w:r>
      <w:r w:rsidRPr="00D87B84">
        <w:rPr>
          <w:lang w:val="pl-PL"/>
        </w:rPr>
        <w:br/>
      </w:r>
      <w:r w:rsidRPr="00D87B84">
        <w:rPr>
          <w:lang w:val="pl-PL"/>
        </w:rPr>
        <w:br/>
        <w:t>Komunikaty błędów:</w:t>
      </w:r>
      <w:r w:rsidRPr="00D87B84">
        <w:rPr>
          <w:lang w:val="pl-PL"/>
        </w:rPr>
        <w:br/>
        <w:t>- Komunikaty są wyświetlane przy odpowiednich polach formularza.</w:t>
      </w:r>
      <w:r w:rsidRPr="00D87B84">
        <w:rPr>
          <w:lang w:val="pl-PL"/>
        </w:rPr>
        <w:br/>
        <w:t xml:space="preserve">- Dla usuwania zamówienia </w:t>
      </w:r>
      <w:r w:rsidR="00D87B84">
        <w:rPr>
          <w:lang w:val="pl-PL"/>
        </w:rPr>
        <w:t xml:space="preserve">pojawia </w:t>
      </w:r>
      <w:r w:rsidRPr="00D87B84">
        <w:rPr>
          <w:lang w:val="pl-PL"/>
        </w:rPr>
        <w:t xml:space="preserve">się </w:t>
      </w:r>
      <w:r w:rsidR="00D87B84">
        <w:rPr>
          <w:lang w:val="pl-PL"/>
        </w:rPr>
        <w:t xml:space="preserve">komunikat czy na pewno chcemy usunąć zamówienie </w:t>
      </w:r>
      <w:r w:rsidRPr="00D87B84">
        <w:rPr>
          <w:lang w:val="pl-PL"/>
        </w:rPr>
        <w:t>w postaci okienka</w:t>
      </w:r>
      <w:r w:rsidR="00D87B84">
        <w:rPr>
          <w:lang w:val="pl-PL"/>
        </w:rPr>
        <w:t>.</w:t>
      </w:r>
    </w:p>
    <w:p w14:paraId="5DB79B5A" w14:textId="77777777" w:rsidR="00DF1796" w:rsidRPr="00D87B84" w:rsidRDefault="00000000">
      <w:pPr>
        <w:pStyle w:val="Nagwek1"/>
        <w:rPr>
          <w:lang w:val="pl-PL"/>
        </w:rPr>
      </w:pPr>
      <w:r w:rsidRPr="00D87B84">
        <w:rPr>
          <w:lang w:val="pl-PL"/>
        </w:rPr>
        <w:t>8. Najczęstsze problemy i rozwiązania</w:t>
      </w:r>
    </w:p>
    <w:p w14:paraId="67CFAEC0" w14:textId="77777777" w:rsidR="00DF1796" w:rsidRPr="00D87B84" w:rsidRDefault="00000000">
      <w:pPr>
        <w:pStyle w:val="Nagwek2"/>
        <w:rPr>
          <w:lang w:val="pl-PL"/>
        </w:rPr>
      </w:pPr>
      <w:r w:rsidRPr="00D87B84">
        <w:rPr>
          <w:lang w:val="pl-PL"/>
        </w:rPr>
        <w:t>Co jeśli kliknę „Usuń”, ale odświeżenie nie zadziała?</w:t>
      </w:r>
    </w:p>
    <w:p w14:paraId="256FDA89" w14:textId="7F11E7C5" w:rsidR="00DF1796" w:rsidRPr="00D87B84" w:rsidRDefault="00000000">
      <w:pPr>
        <w:rPr>
          <w:lang w:val="pl-PL"/>
        </w:rPr>
      </w:pPr>
      <w:r w:rsidRPr="00D87B84">
        <w:rPr>
          <w:lang w:val="pl-PL"/>
        </w:rPr>
        <w:t>Opis przypadku:</w:t>
      </w:r>
      <w:r w:rsidRPr="00D87B84">
        <w:rPr>
          <w:lang w:val="pl-PL"/>
        </w:rPr>
        <w:br/>
        <w:t>Po kliknięciu „Usuń” zamówienie znika z ekranu, ale po odświeżeniu strony nadal się pojawia lub pojawia się alert o błędzie.</w:t>
      </w:r>
      <w:r w:rsidRPr="00D87B84">
        <w:rPr>
          <w:lang w:val="pl-PL"/>
        </w:rPr>
        <w:br/>
      </w:r>
      <w:r w:rsidRPr="00D87B84">
        <w:rPr>
          <w:lang w:val="pl-PL"/>
        </w:rPr>
        <w:br/>
        <w:t>Możliwe przyczyny:</w:t>
      </w:r>
      <w:r w:rsidRPr="00D87B84">
        <w:rPr>
          <w:lang w:val="pl-PL"/>
        </w:rPr>
        <w:br/>
        <w:t>- Brak połączenia z serwerem lub przerwana sesja użytkownika.</w:t>
      </w:r>
      <w:r w:rsidRPr="00D87B84">
        <w:rPr>
          <w:lang w:val="pl-PL"/>
        </w:rPr>
        <w:br/>
        <w:t xml:space="preserve">- Brak </w:t>
      </w:r>
      <w:proofErr w:type="spellStart"/>
      <w:r w:rsidRPr="00D87B84">
        <w:rPr>
          <w:lang w:val="pl-PL"/>
        </w:rPr>
        <w:t>tokena</w:t>
      </w:r>
      <w:proofErr w:type="spellEnd"/>
      <w:r w:rsidRPr="00D87B84">
        <w:rPr>
          <w:lang w:val="pl-PL"/>
        </w:rPr>
        <w:t xml:space="preserve"> anty-CSRF (</w:t>
      </w:r>
      <w:proofErr w:type="spellStart"/>
      <w:r w:rsidRPr="00D87B84">
        <w:rPr>
          <w:lang w:val="pl-PL"/>
        </w:rPr>
        <w:t>RequestVerificationToken</w:t>
      </w:r>
      <w:proofErr w:type="spellEnd"/>
      <w:r w:rsidRPr="00D87B84">
        <w:rPr>
          <w:lang w:val="pl-PL"/>
        </w:rPr>
        <w:t>).</w:t>
      </w:r>
      <w:r w:rsidRPr="00D87B84">
        <w:rPr>
          <w:lang w:val="pl-PL"/>
        </w:rPr>
        <w:br/>
        <w:t>- Błąd JavaScript – np. brak elementu z id="</w:t>
      </w:r>
      <w:proofErr w:type="spellStart"/>
      <w:r w:rsidRPr="00D87B84">
        <w:rPr>
          <w:lang w:val="pl-PL"/>
        </w:rPr>
        <w:t>orderRow_ID</w:t>
      </w:r>
      <w:proofErr w:type="spellEnd"/>
      <w:r w:rsidRPr="00D87B84">
        <w:rPr>
          <w:lang w:val="pl-PL"/>
        </w:rPr>
        <w:t>" lub niepoprawny selektor.</w:t>
      </w:r>
      <w:r w:rsidRPr="00D87B84">
        <w:rPr>
          <w:lang w:val="pl-PL"/>
        </w:rPr>
        <w:br/>
      </w:r>
      <w:r w:rsidRPr="00D87B84">
        <w:rPr>
          <w:lang w:val="pl-PL"/>
        </w:rPr>
        <w:br/>
        <w:t>Rozwiązanie:</w:t>
      </w:r>
      <w:r w:rsidRPr="00D87B84">
        <w:rPr>
          <w:lang w:val="pl-PL"/>
        </w:rPr>
        <w:br/>
        <w:t>- Odśwież stronę ręcznie (F5) – jeśli zamówienie zostało usunięte, już się nie pojawi.</w:t>
      </w:r>
      <w:r w:rsidRPr="00D87B84">
        <w:rPr>
          <w:lang w:val="pl-PL"/>
        </w:rPr>
        <w:br/>
        <w:t xml:space="preserve">- Sprawdź konsolę przeglądarki (F12 → </w:t>
      </w:r>
      <w:proofErr w:type="spellStart"/>
      <w:r w:rsidRPr="00D87B84">
        <w:rPr>
          <w:lang w:val="pl-PL"/>
        </w:rPr>
        <w:t>Console</w:t>
      </w:r>
      <w:proofErr w:type="spellEnd"/>
      <w:r w:rsidRPr="00D87B84">
        <w:rPr>
          <w:lang w:val="pl-PL"/>
        </w:rPr>
        <w:t>), czy wystąpił błąd.</w:t>
      </w:r>
      <w:r w:rsidRPr="00D87B84">
        <w:rPr>
          <w:lang w:val="pl-PL"/>
        </w:rPr>
        <w:br/>
        <w:t>- Jeśli problem się powtarza</w:t>
      </w:r>
      <w:r w:rsidR="00D87B84">
        <w:rPr>
          <w:lang w:val="pl-PL"/>
        </w:rPr>
        <w:t xml:space="preserve"> - </w:t>
      </w:r>
      <w:r w:rsidRPr="00D87B84">
        <w:rPr>
          <w:lang w:val="pl-PL"/>
        </w:rPr>
        <w:t>zgłoś administratorowi.</w:t>
      </w:r>
      <w:r w:rsidRPr="00D87B84">
        <w:rPr>
          <w:lang w:val="pl-PL"/>
        </w:rPr>
        <w:br/>
      </w:r>
    </w:p>
    <w:sectPr w:rsidR="00DF1796" w:rsidRPr="00D87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051595">
    <w:abstractNumId w:val="8"/>
  </w:num>
  <w:num w:numId="2" w16cid:durableId="1469476149">
    <w:abstractNumId w:val="6"/>
  </w:num>
  <w:num w:numId="3" w16cid:durableId="1760516886">
    <w:abstractNumId w:val="5"/>
  </w:num>
  <w:num w:numId="4" w16cid:durableId="1005671553">
    <w:abstractNumId w:val="4"/>
  </w:num>
  <w:num w:numId="5" w16cid:durableId="1823040464">
    <w:abstractNumId w:val="7"/>
  </w:num>
  <w:num w:numId="6" w16cid:durableId="1364281424">
    <w:abstractNumId w:val="3"/>
  </w:num>
  <w:num w:numId="7" w16cid:durableId="633755900">
    <w:abstractNumId w:val="2"/>
  </w:num>
  <w:num w:numId="8" w16cid:durableId="1912500650">
    <w:abstractNumId w:val="1"/>
  </w:num>
  <w:num w:numId="9" w16cid:durableId="30621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EFF"/>
    <w:rsid w:val="00AA1D8D"/>
    <w:rsid w:val="00B47730"/>
    <w:rsid w:val="00BD7380"/>
    <w:rsid w:val="00CB0664"/>
    <w:rsid w:val="00D85BDD"/>
    <w:rsid w:val="00D87B84"/>
    <w:rsid w:val="00DF17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B5B569"/>
  <w14:defaultImageDpi w14:val="300"/>
  <w15:docId w15:val="{75DD9D1D-4F55-4298-9CCB-26700FBA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878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 Ślemp</cp:lastModifiedBy>
  <cp:revision>3</cp:revision>
  <dcterms:created xsi:type="dcterms:W3CDTF">2013-12-23T23:15:00Z</dcterms:created>
  <dcterms:modified xsi:type="dcterms:W3CDTF">2025-05-31T20:37:00Z</dcterms:modified>
  <cp:category/>
</cp:coreProperties>
</file>